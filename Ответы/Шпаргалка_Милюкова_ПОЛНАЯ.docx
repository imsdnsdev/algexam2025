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509A" w14:textId="77777777" w:rsidR="0052707F" w:rsidRDefault="0009061D">
      <w:pPr>
        <w:pStyle w:val="aa"/>
      </w:pPr>
      <w:r>
        <w:t>Шпаргалка по численным методам (экзамен Милюкова)</w:t>
      </w:r>
    </w:p>
    <w:p w14:paraId="28B41636" w14:textId="77777777" w:rsidR="0052707F" w:rsidRDefault="0009061D">
      <w:pPr>
        <w:pStyle w:val="21"/>
      </w:pPr>
      <w:r>
        <w:t>Этапы математического моделирования. Математическая корректность задачи</w:t>
      </w:r>
    </w:p>
    <w:p w14:paraId="1FC4EF89" w14:textId="77777777" w:rsidR="0052707F" w:rsidRDefault="0009061D">
      <w:r>
        <w:t>Этапы:</w:t>
      </w:r>
      <w:r>
        <w:br/>
        <w:t>1. Постановка задачи</w:t>
      </w:r>
      <w:r>
        <w:br/>
        <w:t>2. Построение математической модели</w:t>
      </w:r>
      <w:r>
        <w:br/>
        <w:t>3. Выбор численного метода</w:t>
      </w:r>
      <w:r>
        <w:br/>
        <w:t>4. Реализация (программа)</w:t>
      </w:r>
      <w:r>
        <w:br/>
        <w:t xml:space="preserve">5. Анализ </w:t>
      </w:r>
      <w:r>
        <w:t>результатов</w:t>
      </w:r>
      <w:r>
        <w:br/>
      </w:r>
      <w:r>
        <w:br/>
        <w:t>Математическая корректность: решение существует, единственно и устойчиво к малым изменениям входных данных.</w:t>
      </w:r>
    </w:p>
    <w:p w14:paraId="61260D0B" w14:textId="77777777" w:rsidR="0052707F" w:rsidRDefault="0009061D">
      <w:pPr>
        <w:pStyle w:val="21"/>
      </w:pPr>
      <w:r>
        <w:t>Источники погрешностей при моделировании</w:t>
      </w:r>
    </w:p>
    <w:p w14:paraId="0BCF5AA2" w14:textId="77777777" w:rsidR="0052707F" w:rsidRDefault="0009061D">
      <w:r>
        <w:t>1. Модельные — приближение реальности.</w:t>
      </w:r>
      <w:r>
        <w:br/>
        <w:t>2. Вычислительные — округления, машинная арифметика.</w:t>
      </w:r>
      <w:r>
        <w:br/>
        <w:t>3.</w:t>
      </w:r>
      <w:r>
        <w:t xml:space="preserve"> Методические — особенности выбранного метода.</w:t>
      </w:r>
      <w:r>
        <w:br/>
        <w:t>4. Программные — ошибки кода.</w:t>
      </w:r>
      <w:r>
        <w:br/>
        <w:t>5. Измерительные — неточность входных данных.</w:t>
      </w:r>
    </w:p>
    <w:p w14:paraId="2CD4A117" w14:textId="77777777" w:rsidR="0052707F" w:rsidRDefault="0009061D">
      <w:pPr>
        <w:pStyle w:val="21"/>
      </w:pPr>
      <w:r>
        <w:t>Методы численного интегрирования. Сфера применения</w:t>
      </w:r>
    </w:p>
    <w:p w14:paraId="7434B795" w14:textId="77777777" w:rsidR="0052707F" w:rsidRDefault="0009061D">
      <w:r>
        <w:t>Методы: прямоугольников, трапеций, Симпсона, Гаусса, Монте-Карло.</w:t>
      </w:r>
      <w:r>
        <w:br/>
        <w:t xml:space="preserve">Применяются при </w:t>
      </w:r>
      <w:r>
        <w:t>невозможности аналитического вычисления интегралов.</w:t>
      </w:r>
    </w:p>
    <w:p w14:paraId="2573D33B" w14:textId="77777777" w:rsidR="0052707F" w:rsidRDefault="0009061D">
      <w:pPr>
        <w:pStyle w:val="21"/>
      </w:pPr>
      <w:r>
        <w:t>Метод прямоугольников. Метод трапеций</w:t>
      </w:r>
    </w:p>
    <w:p w14:paraId="677B3AE6" w14:textId="77777777" w:rsidR="0052707F" w:rsidRDefault="0009061D">
      <w:r>
        <w:t>Прямоугольников: приближение области под графиком прямоугольниками.</w:t>
      </w:r>
      <w:r>
        <w:br/>
        <w:t>Трапеций: приближение кривой ломаной линией (трапециями), точнее.</w:t>
      </w:r>
    </w:p>
    <w:p w14:paraId="7D8F79CB" w14:textId="77777777" w:rsidR="0052707F" w:rsidRDefault="0009061D">
      <w:pPr>
        <w:pStyle w:val="21"/>
      </w:pPr>
      <w:r>
        <w:t>Метод Ньютона-Рафсона для систем</w:t>
      </w:r>
      <w:r>
        <w:t>ы нелинейных уравнений</w:t>
      </w:r>
    </w:p>
    <w:p w14:paraId="044064B3" w14:textId="77777777" w:rsidR="0052707F" w:rsidRDefault="0009061D">
      <w:r>
        <w:t>Итерационный метод:</w:t>
      </w:r>
      <w:r>
        <w:br/>
        <w:t xml:space="preserve"> xₖ₊₁ = xₖ - J⁻¹(xₖ) · F(xₖ), где J — якобиан.</w:t>
      </w:r>
      <w:r>
        <w:br/>
        <w:t>Нужен начальный вектор. Может не сходиться при плохом приближении.</w:t>
      </w:r>
    </w:p>
    <w:p w14:paraId="3563D58F" w14:textId="77777777" w:rsidR="0052707F" w:rsidRDefault="0009061D">
      <w:pPr>
        <w:pStyle w:val="21"/>
      </w:pPr>
      <w:r>
        <w:t>Метод Симпсона с контролем погрешности</w:t>
      </w:r>
    </w:p>
    <w:p w14:paraId="5204A112" w14:textId="77777777" w:rsidR="0052707F" w:rsidRDefault="0009061D">
      <w:r>
        <w:t>Симпсон: ∫ ≈ h/3 [f(x₀) + 4f(x₁) + 2f(x₂) + ... + f(xₙ)].</w:t>
      </w:r>
      <w:r>
        <w:br/>
        <w:t>Ко</w:t>
      </w:r>
      <w:r>
        <w:t>нтроль: сравнение результата с разным шагом (метод Рунге).</w:t>
      </w:r>
    </w:p>
    <w:p w14:paraId="16A40C61" w14:textId="77777777" w:rsidR="0052707F" w:rsidRDefault="0009061D">
      <w:pPr>
        <w:pStyle w:val="21"/>
      </w:pPr>
      <w:r>
        <w:lastRenderedPageBreak/>
        <w:t>Квадратурные формулы Гаусса</w:t>
      </w:r>
    </w:p>
    <w:p w14:paraId="2E7B9ABD" w14:textId="77777777" w:rsidR="0052707F" w:rsidRDefault="0009061D">
      <w:r>
        <w:t>Интеграл ≈ сумма значений функции в специальных точках с весами.</w:t>
      </w:r>
      <w:r>
        <w:br/>
        <w:t>Высокая точность, меньше узлов. Пример: 2-точечная формула: f(-√1/3)+f(√1/3).</w:t>
      </w:r>
    </w:p>
    <w:p w14:paraId="56EC12A9" w14:textId="77777777" w:rsidR="0052707F" w:rsidRDefault="0009061D">
      <w:pPr>
        <w:pStyle w:val="21"/>
      </w:pPr>
      <w:r>
        <w:t>Вычисление интегралов на н</w:t>
      </w:r>
      <w:r>
        <w:t>еравномерной сетке</w:t>
      </w:r>
    </w:p>
    <w:p w14:paraId="3994BA9B" w14:textId="77777777" w:rsidR="0052707F" w:rsidRDefault="0009061D">
      <w:r>
        <w:t>Сетка с разными шагами. Используют адаптивные методы (трапеции, Симпсон). Полезно при сложной функции.</w:t>
      </w:r>
    </w:p>
    <w:p w14:paraId="19C7A4A7" w14:textId="77777777" w:rsidR="0052707F" w:rsidRDefault="0009061D">
      <w:pPr>
        <w:pStyle w:val="21"/>
      </w:pPr>
      <w:r>
        <w:t>Адаптивные методы вычисления интегралов</w:t>
      </w:r>
    </w:p>
    <w:p w14:paraId="1B045411" w14:textId="77777777" w:rsidR="0052707F" w:rsidRDefault="0009061D">
      <w:r>
        <w:t>Шаг интегрирования зависит от поведения функции.</w:t>
      </w:r>
      <w:r>
        <w:br/>
        <w:t>Где функция меняется резко — маленький шаг.</w:t>
      </w:r>
      <w:r>
        <w:br/>
        <w:t>П</w:t>
      </w:r>
      <w:r>
        <w:t>ример: адаптивный Симпсон.</w:t>
      </w:r>
    </w:p>
    <w:p w14:paraId="1019C8E6" w14:textId="77777777" w:rsidR="0052707F" w:rsidRDefault="0009061D">
      <w:pPr>
        <w:pStyle w:val="21"/>
      </w:pPr>
      <w:r>
        <w:t>Методы Монте-Карло</w:t>
      </w:r>
    </w:p>
    <w:p w14:paraId="483CE649" w14:textId="77777777" w:rsidR="0052707F" w:rsidRDefault="0009061D">
      <w:r>
        <w:t>Число интеграл ≈ среднее значение функции по случайным точкам.</w:t>
      </w:r>
      <w:r>
        <w:br/>
        <w:t>Хорошо работают для многомерных задач. Применяются в физике, экономике и т. д.</w:t>
      </w:r>
    </w:p>
    <w:p w14:paraId="635B6A57" w14:textId="77777777" w:rsidR="0052707F" w:rsidRDefault="0009061D">
      <w:pPr>
        <w:pStyle w:val="21"/>
      </w:pPr>
      <w:r>
        <w:t>Формулы для повышения устойчивости численного дифференцирования</w:t>
      </w:r>
    </w:p>
    <w:p w14:paraId="450B740E" w14:textId="77777777" w:rsidR="0052707F" w:rsidRDefault="0009061D">
      <w:r>
        <w:t>Испо</w:t>
      </w:r>
      <w:r>
        <w:t>льзуются симметричные разностные схемы, сглаживание данных, специальные аппроксимации для уменьшения влияния шумов и ошибок округления.</w:t>
      </w:r>
    </w:p>
    <w:p w14:paraId="63701EDE" w14:textId="77777777" w:rsidR="0052707F" w:rsidRDefault="0009061D">
      <w:pPr>
        <w:pStyle w:val="21"/>
      </w:pPr>
      <w:r>
        <w:t>Метод Гаусса решения СЛАУ</w:t>
      </w:r>
    </w:p>
    <w:p w14:paraId="5F5D060F" w14:textId="77777777" w:rsidR="0052707F" w:rsidRDefault="0009061D">
      <w:r>
        <w:t>Пошаговое исключение переменных (прямой ход), затем обратный ход (обратная подстановка). Требу</w:t>
      </w:r>
      <w:r>
        <w:t>ет преобразования матрицы к верхнетреугольному виду.</w:t>
      </w:r>
    </w:p>
    <w:p w14:paraId="0EBE5E5F" w14:textId="77777777" w:rsidR="0052707F" w:rsidRDefault="0009061D">
      <w:pPr>
        <w:pStyle w:val="21"/>
      </w:pPr>
      <w:r>
        <w:t>Метод Гаусса-Жордана с выбором главного элемента</w:t>
      </w:r>
    </w:p>
    <w:p w14:paraId="38370BB9" w14:textId="77777777" w:rsidR="0052707F" w:rsidRDefault="0009061D">
      <w:r>
        <w:t>Преобразование всей матрицы до диагонального вида. Выбор максимального по модулю элемента на шаге исключения повышает устойчивость.</w:t>
      </w:r>
    </w:p>
    <w:p w14:paraId="32C98E4D" w14:textId="77777777" w:rsidR="0052707F" w:rsidRDefault="0009061D">
      <w:pPr>
        <w:pStyle w:val="21"/>
      </w:pPr>
      <w:r>
        <w:t>Итерационные методы ре</w:t>
      </w:r>
      <w:r>
        <w:t>шения СЛАУ. Метод Гаусса–Зейделя</w:t>
      </w:r>
    </w:p>
    <w:p w14:paraId="7964EE7F" w14:textId="77777777" w:rsidR="0052707F" w:rsidRDefault="0009061D">
      <w:r>
        <w:t>Методы последовательных приближений. Гаусс-Зейдель: использует уже вычисленные значения в текущей итерации. Быстрее простого итерационного метода.</w:t>
      </w:r>
    </w:p>
    <w:p w14:paraId="301E65C4" w14:textId="77777777" w:rsidR="0052707F" w:rsidRDefault="0009061D">
      <w:pPr>
        <w:pStyle w:val="21"/>
      </w:pPr>
      <w:r>
        <w:t>Метод градиентного и наискорейшего спуска решения СЛАУ</w:t>
      </w:r>
    </w:p>
    <w:p w14:paraId="1932CBC6" w14:textId="77777777" w:rsidR="0052707F" w:rsidRDefault="0009061D">
      <w:r>
        <w:t xml:space="preserve">Методы </w:t>
      </w:r>
      <w:r>
        <w:t>минимизации функционала ошибки. Движение по антиградиенту. Наискорейший спуск — шаг выбирается оптимально по направлению градиента.</w:t>
      </w:r>
    </w:p>
    <w:p w14:paraId="4CC02DEA" w14:textId="77777777" w:rsidR="0052707F" w:rsidRDefault="0009061D">
      <w:pPr>
        <w:pStyle w:val="21"/>
      </w:pPr>
      <w:r>
        <w:t>Решение плохообусловленных СЛАУ. Регуляризация</w:t>
      </w:r>
    </w:p>
    <w:p w14:paraId="03AE52B0" w14:textId="77777777" w:rsidR="0052707F" w:rsidRDefault="0009061D">
      <w:r>
        <w:t>Плохо обусловленная система — малая возмущенность входных данных сильно влияе</w:t>
      </w:r>
      <w:r>
        <w:t>т на решение. Регуляризация (например, Тихонова) стабилизирует решение.</w:t>
      </w:r>
    </w:p>
    <w:p w14:paraId="51A6D3E6" w14:textId="77777777" w:rsidR="0052707F" w:rsidRDefault="0009061D">
      <w:pPr>
        <w:pStyle w:val="21"/>
      </w:pPr>
      <w:r>
        <w:lastRenderedPageBreak/>
        <w:t>Метод деления отрезка пополам (бисекции), метод золотого сечения</w:t>
      </w:r>
    </w:p>
    <w:p w14:paraId="081BED9C" w14:textId="77777777" w:rsidR="0052707F" w:rsidRDefault="0009061D">
      <w:r>
        <w:t>Бисекция: делим отрезок пополам, выбираем половину с нужным знаком функции. Золотое сечение — оптимизация (поиск миниму</w:t>
      </w:r>
      <w:r>
        <w:t>ма) без производных.</w:t>
      </w:r>
    </w:p>
    <w:p w14:paraId="32771EFD" w14:textId="77777777" w:rsidR="0052707F" w:rsidRDefault="0009061D">
      <w:pPr>
        <w:pStyle w:val="21"/>
      </w:pPr>
      <w:r>
        <w:t>Метод Ньютона (касательных) решения НУ</w:t>
      </w:r>
    </w:p>
    <w:p w14:paraId="1EEC94EC" w14:textId="77777777" w:rsidR="0052707F" w:rsidRDefault="0009061D">
      <w:r>
        <w:t>xₙ₊₁ = xₙ - f(xₙ)/f'(xₙ). Быстрая сходимость при хорошем начальном приближении. Требуется производная.</w:t>
      </w:r>
    </w:p>
    <w:p w14:paraId="7519E05F" w14:textId="77777777" w:rsidR="0052707F" w:rsidRDefault="0009061D">
      <w:pPr>
        <w:pStyle w:val="21"/>
      </w:pPr>
      <w:r>
        <w:t>Метод секущих</w:t>
      </w:r>
    </w:p>
    <w:p w14:paraId="7CC19704" w14:textId="77777777" w:rsidR="0052707F" w:rsidRDefault="0009061D">
      <w:r>
        <w:t>xₙ₊₁ = xₙ - f(xₙ)(xₙ - xₙ₋₁)/(f(xₙ) - f(xₙ₋₁)). Не требует производной. Быстрее</w:t>
      </w:r>
      <w:r>
        <w:t xml:space="preserve"> бисекции, но может расходиться.</w:t>
      </w:r>
    </w:p>
    <w:p w14:paraId="29CB740F" w14:textId="77777777" w:rsidR="0052707F" w:rsidRDefault="0009061D">
      <w:pPr>
        <w:pStyle w:val="21"/>
      </w:pPr>
      <w:r>
        <w:t>Метод итераций решения НУ</w:t>
      </w:r>
    </w:p>
    <w:p w14:paraId="7D3023CF" w14:textId="77777777" w:rsidR="0052707F" w:rsidRDefault="0009061D">
      <w:r>
        <w:t>Рекурсия: xₙ₊₁ = φ(xₙ). Метод простой итерации. Требует условия сходимости: |φ'(x)| &lt; 1.</w:t>
      </w:r>
    </w:p>
    <w:p w14:paraId="3ADABD87" w14:textId="77777777" w:rsidR="0052707F" w:rsidRDefault="0009061D">
      <w:pPr>
        <w:pStyle w:val="21"/>
      </w:pPr>
      <w:r>
        <w:t>Системы нелинейных уравнений. Метод простой итерации. Метод Ньютона</w:t>
      </w:r>
    </w:p>
    <w:p w14:paraId="74A5AB4C" w14:textId="77777777" w:rsidR="0052707F" w:rsidRDefault="0009061D">
      <w:r>
        <w:t xml:space="preserve">Простая итерация: Xₙ₊₁ = Φ(Xₙ). Ньютон: </w:t>
      </w:r>
      <w:r>
        <w:t>Xₙ₊₁ = Xₙ - J⁻¹(Xₙ)·F(Xₙ). Нужен якобиан.</w:t>
      </w:r>
    </w:p>
    <w:p w14:paraId="12A978D9" w14:textId="77777777" w:rsidR="0052707F" w:rsidRDefault="0009061D">
      <w:pPr>
        <w:pStyle w:val="21"/>
      </w:pPr>
      <w:r>
        <w:t>Аппроксимация и интерполяция — отличия и применение</w:t>
      </w:r>
    </w:p>
    <w:p w14:paraId="0A8DE897" w14:textId="77777777" w:rsidR="0052707F" w:rsidRDefault="0009061D">
      <w:r>
        <w:t>Интерполяция: точное прохождение через заданные точки.</w:t>
      </w:r>
      <w:r>
        <w:br/>
        <w:t>Аппроксимация: приближенное описание, минимизация ошибки.</w:t>
      </w:r>
    </w:p>
    <w:p w14:paraId="01208E79" w14:textId="77777777" w:rsidR="0052707F" w:rsidRDefault="0009061D">
      <w:pPr>
        <w:pStyle w:val="21"/>
      </w:pPr>
      <w:r>
        <w:t>Полиномиальная аппроксимация</w:t>
      </w:r>
    </w:p>
    <w:p w14:paraId="5906727A" w14:textId="77777777" w:rsidR="0052707F" w:rsidRDefault="0009061D">
      <w:r>
        <w:t xml:space="preserve">Приближение функции </w:t>
      </w:r>
      <w:r>
        <w:t>многочленом. Используется при сглаживании данных, построении моделей.</w:t>
      </w:r>
    </w:p>
    <w:p w14:paraId="676286D7" w14:textId="77777777" w:rsidR="0052707F" w:rsidRDefault="0009061D">
      <w:pPr>
        <w:pStyle w:val="21"/>
      </w:pPr>
      <w:r>
        <w:t>Интерполяция с многочленами Лагранжа</w:t>
      </w:r>
    </w:p>
    <w:p w14:paraId="49DBC736" w14:textId="77777777" w:rsidR="0052707F" w:rsidRDefault="0009061D">
      <w:r>
        <w:t>L(x) = Σ y</w:t>
      </w:r>
      <w:r>
        <w:t>ᵢ</w:t>
      </w:r>
      <w:r>
        <w:t>·l</w:t>
      </w:r>
      <w:r>
        <w:t>ᵢ</w:t>
      </w:r>
      <w:r>
        <w:t>(x), где l</w:t>
      </w:r>
      <w:r>
        <w:t>ᵢ</w:t>
      </w:r>
      <w:r>
        <w:t>(x) = произведение (x - xⱼ)/(x</w:t>
      </w:r>
      <w:r>
        <w:t>ᵢ</w:t>
      </w:r>
      <w:r>
        <w:t xml:space="preserve"> - xⱼ), j≠i. Проходит через все заданные точки.</w:t>
      </w:r>
    </w:p>
    <w:p w14:paraId="0F764C0B" w14:textId="77777777" w:rsidR="0052707F" w:rsidRDefault="0009061D">
      <w:pPr>
        <w:pStyle w:val="21"/>
      </w:pPr>
      <w:r>
        <w:t>Построение кубических сплайнов</w:t>
      </w:r>
    </w:p>
    <w:p w14:paraId="48500B47" w14:textId="77777777" w:rsidR="0052707F" w:rsidRDefault="0009061D">
      <w:r>
        <w:t xml:space="preserve">Соединение </w:t>
      </w:r>
      <w:r>
        <w:t>отрезков кубических многочленов, гладких по 1-й и 2-й производной. Хорошо аппроксимируют данные.</w:t>
      </w:r>
    </w:p>
    <w:p w14:paraId="41CD6EFF" w14:textId="77777777" w:rsidR="0052707F" w:rsidRDefault="0009061D">
      <w:pPr>
        <w:pStyle w:val="21"/>
      </w:pPr>
      <w:r>
        <w:t>Эрмитовы сплайны. Кривые Безье</w:t>
      </w:r>
    </w:p>
    <w:p w14:paraId="0127FC11" w14:textId="77777777" w:rsidR="0052707F" w:rsidRDefault="0009061D">
      <w:r>
        <w:t>Эрмит — сплайн с заданием значений и производных.</w:t>
      </w:r>
      <w:r>
        <w:br/>
        <w:t>Кривые Безье — аппроксимация на основе контрольных точек.</w:t>
      </w:r>
    </w:p>
    <w:p w14:paraId="75FDB9F7" w14:textId="77777777" w:rsidR="0052707F" w:rsidRDefault="0009061D">
      <w:pPr>
        <w:pStyle w:val="21"/>
      </w:pPr>
      <w:r>
        <w:t>Приближение функций:</w:t>
      </w:r>
      <w:r>
        <w:t xml:space="preserve"> среднеквадратичное, равномерное, рациональное</w:t>
      </w:r>
    </w:p>
    <w:p w14:paraId="21D435DD" w14:textId="77777777" w:rsidR="0052707F" w:rsidRDefault="0009061D">
      <w:r>
        <w:t>Среднеквадратичное — минимизация суммы квадратов ошибок.</w:t>
      </w:r>
      <w:r>
        <w:br/>
        <w:t>Равномерное — минимизация максимальной ошибки.</w:t>
      </w:r>
      <w:r>
        <w:br/>
        <w:t>Рациональное — дробно-рациональные функции.</w:t>
      </w:r>
    </w:p>
    <w:p w14:paraId="65232B56" w14:textId="77777777" w:rsidR="0052707F" w:rsidRDefault="0009061D">
      <w:pPr>
        <w:pStyle w:val="21"/>
      </w:pPr>
      <w:r>
        <w:lastRenderedPageBreak/>
        <w:t>Метод наименьших квадратов. Проблемы численной реализации</w:t>
      </w:r>
    </w:p>
    <w:p w14:paraId="11426A19" w14:textId="77777777" w:rsidR="0052707F" w:rsidRDefault="0009061D">
      <w:r>
        <w:t>Мин</w:t>
      </w:r>
      <w:r>
        <w:t>имизация отклонения аппроксимации. Проблемы: вырождение матрицы, чувствительность к шуму.</w:t>
      </w:r>
    </w:p>
    <w:p w14:paraId="3BECEB1E" w14:textId="77777777" w:rsidR="0052707F" w:rsidRDefault="0009061D">
      <w:pPr>
        <w:pStyle w:val="21"/>
      </w:pPr>
      <w:r>
        <w:t>Численное разложение в ряды Фурье</w:t>
      </w:r>
    </w:p>
    <w:p w14:paraId="0B04B3EB" w14:textId="77777777" w:rsidR="0052707F" w:rsidRDefault="0009061D">
      <w:r>
        <w:t>f(x) ≈ a₀/2 + Σ (aₙcos(nx) + bₙsin(nx)). Основано на ортогональности синусов и косинусов.</w:t>
      </w:r>
    </w:p>
    <w:p w14:paraId="4E7705ED" w14:textId="77777777" w:rsidR="0052707F" w:rsidRDefault="0009061D">
      <w:pPr>
        <w:pStyle w:val="21"/>
      </w:pPr>
      <w:r>
        <w:t xml:space="preserve">Интегралы Фурье. Быстрое </w:t>
      </w:r>
      <w:r>
        <w:t>преобразование Фурье (БПФ)</w:t>
      </w:r>
    </w:p>
    <w:p w14:paraId="472B40D8" w14:textId="77777777" w:rsidR="0052707F" w:rsidRDefault="0009061D">
      <w:r>
        <w:t>Интеграл Фурье — непрерывная версия ряда. БПФ — быстрый алгоритм вычисления коэффициентов (FFT).</w:t>
      </w:r>
    </w:p>
    <w:p w14:paraId="61637FF3" w14:textId="77777777" w:rsidR="0052707F" w:rsidRDefault="0009061D">
      <w:pPr>
        <w:pStyle w:val="21"/>
      </w:pPr>
      <w:r>
        <w:t>Целевая функция. Методы минимизации функционалов</w:t>
      </w:r>
    </w:p>
    <w:p w14:paraId="4130732E" w14:textId="77777777" w:rsidR="0052707F" w:rsidRDefault="0009061D">
      <w:r>
        <w:t>Целевая функция — подлежащая оптимизации. Минимизация: градиентный, координатный сп</w:t>
      </w:r>
      <w:r>
        <w:t>уск и др.</w:t>
      </w:r>
    </w:p>
    <w:p w14:paraId="7ABF86BF" w14:textId="77777777" w:rsidR="0052707F" w:rsidRDefault="0009061D">
      <w:pPr>
        <w:pStyle w:val="21"/>
      </w:pPr>
      <w:r>
        <w:t>Координатный, градиентный и наискорейший спуск</w:t>
      </w:r>
    </w:p>
    <w:p w14:paraId="20A141D4" w14:textId="77777777" w:rsidR="0052707F" w:rsidRDefault="0009061D">
      <w:r>
        <w:t>Координатный — по одной переменной. Градиентный — по направлению антиградиента. Наискорейший — оптимальный шаг.</w:t>
      </w:r>
    </w:p>
    <w:p w14:paraId="65671FFB" w14:textId="77777777" w:rsidR="0052707F" w:rsidRDefault="0009061D">
      <w:pPr>
        <w:pStyle w:val="21"/>
      </w:pPr>
      <w:r>
        <w:t>Методы сопряженных направлений</w:t>
      </w:r>
    </w:p>
    <w:p w14:paraId="4042C257" w14:textId="77777777" w:rsidR="0052707F" w:rsidRDefault="0009061D">
      <w:r>
        <w:t xml:space="preserve">Улучшение градиентных методов. Использует ортогональные </w:t>
      </w:r>
      <w:r>
        <w:t>направления. Хорошо работает для квадратичных функционалов.</w:t>
      </w:r>
    </w:p>
    <w:p w14:paraId="5C265B7F" w14:textId="77777777" w:rsidR="0052707F" w:rsidRDefault="0009061D">
      <w:pPr>
        <w:pStyle w:val="21"/>
      </w:pPr>
      <w:r>
        <w:t>Симплекс-метод</w:t>
      </w:r>
    </w:p>
    <w:p w14:paraId="4690F373" w14:textId="77777777" w:rsidR="0052707F" w:rsidRDefault="0009061D">
      <w:r>
        <w:t>Решение задач линейного программирования. Движение по вершинам многогранника в сторону улучшения функции.</w:t>
      </w:r>
    </w:p>
    <w:p w14:paraId="41D8543A" w14:textId="77777777" w:rsidR="0052707F" w:rsidRDefault="0009061D">
      <w:pPr>
        <w:pStyle w:val="21"/>
      </w:pPr>
      <w:r>
        <w:t>Метод ветвей и границ</w:t>
      </w:r>
    </w:p>
    <w:p w14:paraId="2323F98F" w14:textId="77777777" w:rsidR="0052707F" w:rsidRDefault="0009061D">
      <w:r>
        <w:t xml:space="preserve">Для целочисленного программирования. Делит задачу на </w:t>
      </w:r>
      <w:r>
        <w:t>подзадачи, исключая те, что не могут дать лучший результат.</w:t>
      </w:r>
    </w:p>
    <w:p w14:paraId="3629972D" w14:textId="77777777" w:rsidR="0052707F" w:rsidRDefault="0009061D">
      <w:pPr>
        <w:pStyle w:val="21"/>
      </w:pPr>
      <w:r>
        <w:t>Задача коммивояжера</w:t>
      </w:r>
    </w:p>
    <w:p w14:paraId="749963F9" w14:textId="77777777" w:rsidR="0052707F" w:rsidRDefault="0009061D">
      <w:r>
        <w:t>Найти кратчайший путь, проходящий по всем вершинам ровно один раз и возвращающийся в начало. NP-полная задача.</w:t>
      </w:r>
    </w:p>
    <w:p w14:paraId="3B9D445D" w14:textId="77777777" w:rsidR="0052707F" w:rsidRDefault="0009061D">
      <w:pPr>
        <w:pStyle w:val="21"/>
      </w:pPr>
      <w:r>
        <w:t>Численные методы решения ДУ в частных производных</w:t>
      </w:r>
    </w:p>
    <w:p w14:paraId="1B5475D6" w14:textId="77777777" w:rsidR="0052707F" w:rsidRDefault="0009061D">
      <w:r>
        <w:t>Методы: конечны</w:t>
      </w:r>
      <w:r>
        <w:t>х разностей, конечных элементов, сеточно-характеристические. Основаны на аппроксимации производных.</w:t>
      </w:r>
    </w:p>
    <w:p w14:paraId="12394240" w14:textId="77777777" w:rsidR="0052707F" w:rsidRDefault="0009061D">
      <w:pPr>
        <w:pStyle w:val="21"/>
      </w:pPr>
      <w:r>
        <w:t>Контроль точности по методу Рунге</w:t>
      </w:r>
    </w:p>
    <w:p w14:paraId="39AF4ADF" w14:textId="77777777" w:rsidR="0052707F" w:rsidRDefault="0009061D">
      <w:r>
        <w:t>Сравниваются результаты с шагом h и h/2. Разность — оценка погрешности.</w:t>
      </w:r>
    </w:p>
    <w:p w14:paraId="14D81AA4" w14:textId="77777777" w:rsidR="0052707F" w:rsidRDefault="0009061D">
      <w:pPr>
        <w:pStyle w:val="21"/>
      </w:pPr>
      <w:r>
        <w:lastRenderedPageBreak/>
        <w:t>Суть метода Монте-Карло интегралов</w:t>
      </w:r>
    </w:p>
    <w:p w14:paraId="4182BFF3" w14:textId="77777777" w:rsidR="0052707F" w:rsidRDefault="0009061D">
      <w:r>
        <w:t>Интеграл ≈ сред</w:t>
      </w:r>
      <w:r>
        <w:t>нее значение функции по случайным точкам.</w:t>
      </w:r>
    </w:p>
    <w:p w14:paraId="500A93DC" w14:textId="77777777" w:rsidR="0052707F" w:rsidRDefault="0009061D">
      <w:pPr>
        <w:pStyle w:val="21"/>
      </w:pPr>
      <w:r>
        <w:t>Область применимости Монте-Карло</w:t>
      </w:r>
    </w:p>
    <w:p w14:paraId="40D73CCF" w14:textId="77777777" w:rsidR="0052707F" w:rsidRDefault="0009061D">
      <w:r>
        <w:t>Многомерные, сложно задаваемые аналитически задачи.</w:t>
      </w:r>
    </w:p>
    <w:p w14:paraId="1C449B88" w14:textId="77777777" w:rsidR="0052707F" w:rsidRDefault="0009061D">
      <w:pPr>
        <w:pStyle w:val="21"/>
      </w:pPr>
      <w:r>
        <w:t>Сравнение: прямоугольники, трапеции, Симпсон</w:t>
      </w:r>
    </w:p>
    <w:p w14:paraId="0F0F6B14" w14:textId="77777777" w:rsidR="0052707F" w:rsidRDefault="0009061D">
      <w:r>
        <w:t>Симпсон — самый точный, затем трапеции, затем прямоугольники.</w:t>
      </w:r>
    </w:p>
    <w:p w14:paraId="5D8B9A5B" w14:textId="77777777" w:rsidR="0052707F" w:rsidRDefault="0009061D">
      <w:pPr>
        <w:pStyle w:val="21"/>
      </w:pPr>
      <w:r>
        <w:t>Суть метода Симпсона</w:t>
      </w:r>
    </w:p>
    <w:p w14:paraId="4FAD88D2" w14:textId="77777777" w:rsidR="0052707F" w:rsidRDefault="0009061D">
      <w:r>
        <w:t>К</w:t>
      </w:r>
      <w:r>
        <w:t>омбинация парабол, точнее, чем трапеции. Требует четного числа интервалов.</w:t>
      </w:r>
    </w:p>
    <w:p w14:paraId="4F66D27B" w14:textId="77777777" w:rsidR="0052707F" w:rsidRDefault="0009061D">
      <w:pPr>
        <w:pStyle w:val="21"/>
      </w:pPr>
      <w:r>
        <w:t>Суть Гаусса-Жордана с ведущим элементом</w:t>
      </w:r>
    </w:p>
    <w:p w14:paraId="36A58BA1" w14:textId="77777777" w:rsidR="0052707F" w:rsidRDefault="0009061D">
      <w:r>
        <w:t>Выбор максимального по модулю элемента для устойчивости.</w:t>
      </w:r>
    </w:p>
    <w:p w14:paraId="07EA7C41" w14:textId="77777777" w:rsidR="0052707F" w:rsidRDefault="0009061D">
      <w:pPr>
        <w:pStyle w:val="21"/>
      </w:pPr>
      <w:r>
        <w:t>Итерационные методы нулевого порядка</w:t>
      </w:r>
    </w:p>
    <w:p w14:paraId="49AD7825" w14:textId="77777777" w:rsidR="0052707F" w:rsidRDefault="0009061D">
      <w:r>
        <w:t xml:space="preserve">Не используют производные, только </w:t>
      </w:r>
      <w:r>
        <w:t>значения функции.</w:t>
      </w:r>
    </w:p>
    <w:p w14:paraId="1EE6F591" w14:textId="77777777" w:rsidR="0052707F" w:rsidRDefault="0009061D">
      <w:pPr>
        <w:pStyle w:val="21"/>
      </w:pPr>
      <w:r>
        <w:t>Суть градиентных методов СЛАУ</w:t>
      </w:r>
    </w:p>
    <w:p w14:paraId="1D677227" w14:textId="77777777" w:rsidR="0052707F" w:rsidRDefault="0009061D">
      <w:r>
        <w:t>Минимизация ошибки — движение по антиградиенту.</w:t>
      </w:r>
    </w:p>
    <w:p w14:paraId="2492F7AB" w14:textId="77777777" w:rsidR="0052707F" w:rsidRDefault="0009061D">
      <w:pPr>
        <w:pStyle w:val="21"/>
      </w:pPr>
      <w:r>
        <w:t>Суть метода Ньютона для НУ</w:t>
      </w:r>
    </w:p>
    <w:p w14:paraId="3534291F" w14:textId="77777777" w:rsidR="0052707F" w:rsidRDefault="0009061D">
      <w:r>
        <w:t>Использует производную: xₙ₊₁ = xₙ - f(xₙ)/f'(xₙ).</w:t>
      </w:r>
    </w:p>
    <w:p w14:paraId="2D1A6779" w14:textId="77777777" w:rsidR="0052707F" w:rsidRDefault="0009061D">
      <w:pPr>
        <w:pStyle w:val="21"/>
      </w:pPr>
      <w:r>
        <w:t>Суть метода дихотомии</w:t>
      </w:r>
    </w:p>
    <w:p w14:paraId="6900654C" w14:textId="77777777" w:rsidR="0052707F" w:rsidRDefault="0009061D">
      <w:r>
        <w:t>Половинное деление отрезка, где функция меняет знак.</w:t>
      </w:r>
    </w:p>
    <w:p w14:paraId="4F3AF45E" w14:textId="77777777" w:rsidR="0052707F" w:rsidRDefault="0009061D">
      <w:pPr>
        <w:pStyle w:val="21"/>
      </w:pPr>
      <w:r>
        <w:t>Проблема</w:t>
      </w:r>
      <w:r>
        <w:t xml:space="preserve"> систем нелинейных уравнений</w:t>
      </w:r>
    </w:p>
    <w:p w14:paraId="23BD993C" w14:textId="77777777" w:rsidR="0052707F" w:rsidRDefault="0009061D">
      <w:r>
        <w:t>Сходимость, чувствительность, множество решений.</w:t>
      </w:r>
    </w:p>
    <w:p w14:paraId="3BAC5988" w14:textId="77777777" w:rsidR="0052707F" w:rsidRDefault="0009061D">
      <w:pPr>
        <w:pStyle w:val="21"/>
      </w:pPr>
      <w:r>
        <w:t>Обратная квадратичная интерполяция</w:t>
      </w:r>
    </w:p>
    <w:p w14:paraId="5DF37BDD" w14:textId="77777777" w:rsidR="0052707F" w:rsidRDefault="0009061D">
      <w:r>
        <w:t>Использует 3 точки и параболу для поиска минимума функции.</w:t>
      </w:r>
    </w:p>
    <w:p w14:paraId="60E3B5BC" w14:textId="77777777" w:rsidR="0052707F" w:rsidRDefault="0009061D">
      <w:pPr>
        <w:pStyle w:val="21"/>
      </w:pPr>
      <w:r>
        <w:t>Локальная vs глобальная интерполяция</w:t>
      </w:r>
    </w:p>
    <w:p w14:paraId="1ABFCF15" w14:textId="77777777" w:rsidR="0052707F" w:rsidRDefault="0009061D">
      <w:r>
        <w:t xml:space="preserve">Локальная — на малом интервале. </w:t>
      </w:r>
      <w:r>
        <w:t>Глобальная — на всей области.</w:t>
      </w:r>
    </w:p>
    <w:p w14:paraId="4B780DAE" w14:textId="77777777" w:rsidR="0052707F" w:rsidRDefault="0009061D">
      <w:pPr>
        <w:pStyle w:val="21"/>
      </w:pPr>
      <w:r>
        <w:t>Полином Лагранжа</w:t>
      </w:r>
    </w:p>
    <w:p w14:paraId="57B196C3" w14:textId="77777777" w:rsidR="0052707F" w:rsidRDefault="0009061D">
      <w:r>
        <w:t>Проходит через заданные точки. Строится на базисных многочленах.</w:t>
      </w:r>
    </w:p>
    <w:p w14:paraId="52F1ACC7" w14:textId="77777777" w:rsidR="0052707F" w:rsidRDefault="0009061D">
      <w:pPr>
        <w:pStyle w:val="21"/>
      </w:pPr>
      <w:r>
        <w:t>Аппроксимация функций</w:t>
      </w:r>
    </w:p>
    <w:p w14:paraId="1C7E2463" w14:textId="77777777" w:rsidR="0052707F" w:rsidRDefault="0009061D">
      <w:r>
        <w:t>Приближенное представление с минимальной ошибкой.</w:t>
      </w:r>
    </w:p>
    <w:p w14:paraId="2E46B87E" w14:textId="77777777" w:rsidR="0052707F" w:rsidRDefault="0009061D">
      <w:pPr>
        <w:pStyle w:val="21"/>
      </w:pPr>
      <w:r>
        <w:t>Интерполяция 5 точек полиномом 4 степени</w:t>
      </w:r>
    </w:p>
    <w:p w14:paraId="6A207B09" w14:textId="77777777" w:rsidR="0052707F" w:rsidRDefault="0009061D">
      <w:r>
        <w:t>Да, можно. Количество точек = с</w:t>
      </w:r>
      <w:r>
        <w:t>тепень + 1.</w:t>
      </w:r>
    </w:p>
    <w:p w14:paraId="7B1CEA1F" w14:textId="77777777" w:rsidR="0052707F" w:rsidRDefault="0009061D">
      <w:pPr>
        <w:pStyle w:val="21"/>
      </w:pPr>
      <w:r>
        <w:lastRenderedPageBreak/>
        <w:t>Классический кубический сплайн</w:t>
      </w:r>
    </w:p>
    <w:p w14:paraId="1F4EB002" w14:textId="77777777" w:rsidR="0052707F" w:rsidRDefault="0009061D">
      <w:r>
        <w:t>Гладкий, непрерывный по второй производной между узлами.</w:t>
      </w:r>
    </w:p>
    <w:p w14:paraId="28C3033C" w14:textId="77777777" w:rsidR="0052707F" w:rsidRDefault="0009061D">
      <w:pPr>
        <w:pStyle w:val="21"/>
      </w:pPr>
      <w:r>
        <w:t>Повышение точности численного дифференцирования</w:t>
      </w:r>
    </w:p>
    <w:p w14:paraId="5C5FEBB6" w14:textId="77777777" w:rsidR="0052707F" w:rsidRDefault="0009061D">
      <w:r>
        <w:t>Центральные разности, уменьшение шага, сглаживание.</w:t>
      </w:r>
    </w:p>
    <w:p w14:paraId="66E299EE" w14:textId="77777777" w:rsidR="0052707F" w:rsidRDefault="0009061D">
      <w:pPr>
        <w:pStyle w:val="21"/>
      </w:pPr>
      <w:r>
        <w:t>Разложение непериодической функции в Фурье</w:t>
      </w:r>
    </w:p>
    <w:p w14:paraId="1E38201F" w14:textId="77777777" w:rsidR="0052707F" w:rsidRDefault="0009061D">
      <w:r>
        <w:t>Да, через инт</w:t>
      </w:r>
      <w:r>
        <w:t>еграл Фурье.</w:t>
      </w:r>
    </w:p>
    <w:p w14:paraId="6A3504E0" w14:textId="77777777" w:rsidR="0052707F" w:rsidRDefault="0009061D">
      <w:pPr>
        <w:pStyle w:val="21"/>
      </w:pPr>
      <w:r>
        <w:t>Проблема вычисления коэффициентов Фурье</w:t>
      </w:r>
    </w:p>
    <w:p w14:paraId="0F08E762" w14:textId="77777777" w:rsidR="0052707F" w:rsidRDefault="0009061D">
      <w:r>
        <w:t>Численные ошибки, потеря ортогональности.</w:t>
      </w:r>
    </w:p>
    <w:p w14:paraId="63A1648E" w14:textId="77777777" w:rsidR="0052707F" w:rsidRDefault="0009061D">
      <w:pPr>
        <w:pStyle w:val="21"/>
      </w:pPr>
      <w:r>
        <w:t>Постановка задачи коммивояжера, рюкзака, расписания</w:t>
      </w:r>
    </w:p>
    <w:p w14:paraId="419B8024" w14:textId="77777777" w:rsidR="0052707F" w:rsidRDefault="0009061D">
      <w:r>
        <w:t xml:space="preserve">Коммивояжер — кратчайший путь. Рюкзак — оптимальный выбор предметов. Расписание — оптимизация во </w:t>
      </w:r>
      <w:r>
        <w:t>времени.</w:t>
      </w:r>
    </w:p>
    <w:p w14:paraId="058FB5C8" w14:textId="77777777" w:rsidR="0052707F" w:rsidRDefault="0009061D">
      <w:pPr>
        <w:pStyle w:val="21"/>
      </w:pPr>
      <w:r>
        <w:t>Принцип симплекс-метода</w:t>
      </w:r>
    </w:p>
    <w:p w14:paraId="753D5ED1" w14:textId="77777777" w:rsidR="0052707F" w:rsidRDefault="0009061D">
      <w:r>
        <w:t>Переход от одной вершины области допустимых решений к другой с улучшением целевой функции.</w:t>
      </w:r>
    </w:p>
    <w:sectPr w:rsidR="005270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061D"/>
    <w:rsid w:val="0015074B"/>
    <w:rsid w:val="001C3C93"/>
    <w:rsid w:val="0029639D"/>
    <w:rsid w:val="00326F90"/>
    <w:rsid w:val="005270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765588"/>
  <w14:defaultImageDpi w14:val="300"/>
  <w15:docId w15:val="{FDBF6CD4-6C20-4851-AFAA-7D6DE3D4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Ковалевский</cp:lastModifiedBy>
  <cp:revision>2</cp:revision>
  <dcterms:created xsi:type="dcterms:W3CDTF">2025-06-05T12:48:00Z</dcterms:created>
  <dcterms:modified xsi:type="dcterms:W3CDTF">2025-06-05T12:48:00Z</dcterms:modified>
  <cp:category/>
</cp:coreProperties>
</file>