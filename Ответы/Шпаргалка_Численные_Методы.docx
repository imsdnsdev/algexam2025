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9810" w14:textId="77777777" w:rsidR="002E438E" w:rsidRDefault="00D1447E">
      <w:pPr>
        <w:pStyle w:val="aa"/>
      </w:pPr>
      <w:r>
        <w:t>Шпаргалка по численным методам</w:t>
      </w:r>
    </w:p>
    <w:p w14:paraId="48F18391" w14:textId="77777777" w:rsidR="002E438E" w:rsidRDefault="00D1447E">
      <w:pPr>
        <w:pStyle w:val="1"/>
      </w:pPr>
      <w:r>
        <w:t>🟦</w:t>
      </w:r>
      <w:r>
        <w:t xml:space="preserve"> 1. Методы решения уравнений (НУ и СНАУ)</w:t>
      </w:r>
    </w:p>
    <w:p w14:paraId="74511EED" w14:textId="77777777" w:rsidR="002E438E" w:rsidRDefault="002E438E"/>
    <w:p w14:paraId="671C4E5A" w14:textId="77777777" w:rsidR="002E438E" w:rsidRDefault="00D1447E">
      <w:pPr>
        <w:pStyle w:val="21"/>
      </w:pPr>
      <w:r>
        <w:t>🔹</w:t>
      </w:r>
      <w:r>
        <w:t xml:space="preserve"> Метод дихотомии (деления пополам)</w:t>
      </w:r>
    </w:p>
    <w:p w14:paraId="43F6AE08" w14:textId="77777777" w:rsidR="002E438E" w:rsidRDefault="00D1447E">
      <w:r>
        <w:t>Делим отрезок пополам, выбираем половину, где знак функции меняется. Повторяем, пока не приблизимся к корню. Прост, но медленный.</w:t>
      </w:r>
    </w:p>
    <w:p w14:paraId="697F52DA" w14:textId="77777777" w:rsidR="002E438E" w:rsidRDefault="002E438E"/>
    <w:p w14:paraId="549A6F41" w14:textId="77777777" w:rsidR="002E438E" w:rsidRDefault="00D1447E">
      <w:pPr>
        <w:pStyle w:val="21"/>
      </w:pPr>
      <w:r>
        <w:t>🔹</w:t>
      </w:r>
      <w:r>
        <w:t xml:space="preserve"> </w:t>
      </w:r>
      <w:r>
        <w:t>Метод секущих</w:t>
      </w:r>
    </w:p>
    <w:p w14:paraId="43AAE655" w14:textId="77777777" w:rsidR="002E438E" w:rsidRDefault="00D1447E">
      <w:r>
        <w:t>Как метод Ньютона, но без производной. Строим секущую по двум последним точкам и ищем пересечение с осью X. Быстрее дихотомии.</w:t>
      </w:r>
    </w:p>
    <w:p w14:paraId="0E531CEE" w14:textId="77777777" w:rsidR="002E438E" w:rsidRDefault="002E438E"/>
    <w:p w14:paraId="258985F8" w14:textId="77777777" w:rsidR="002E438E" w:rsidRDefault="00D1447E">
      <w:pPr>
        <w:pStyle w:val="21"/>
      </w:pPr>
      <w:r>
        <w:t>🔹</w:t>
      </w:r>
      <w:r>
        <w:t xml:space="preserve"> Метод простой итерации</w:t>
      </w:r>
    </w:p>
    <w:p w14:paraId="27E534B7" w14:textId="77777777" w:rsidR="002E438E" w:rsidRDefault="00D1447E">
      <w:r>
        <w:t>Преобразуем уравнение к виду x = φ(x) и подставляем x в φ много раз. Сходится, если |φ'(</w:t>
      </w:r>
      <w:r>
        <w:t>x)| &lt; 1.</w:t>
      </w:r>
    </w:p>
    <w:p w14:paraId="1F241E1C" w14:textId="77777777" w:rsidR="002E438E" w:rsidRDefault="002E438E"/>
    <w:p w14:paraId="47A3D28A" w14:textId="77777777" w:rsidR="002E438E" w:rsidRDefault="00D1447E">
      <w:pPr>
        <w:pStyle w:val="21"/>
      </w:pPr>
      <w:r>
        <w:t>🔹</w:t>
      </w:r>
      <w:r>
        <w:t xml:space="preserve"> Метод Ньютона (касательных)</w:t>
      </w:r>
    </w:p>
    <w:p w14:paraId="72D0E513" w14:textId="77777777" w:rsidR="002E438E" w:rsidRDefault="00D1447E">
      <w:r>
        <w:t>Ищем корень уравнения, используя касательную. Формула: x_{n+1} = x_n - f(x_n)/f'(x_n). Быстрый при хорошей начальной точке.</w:t>
      </w:r>
    </w:p>
    <w:p w14:paraId="52F10E26" w14:textId="77777777" w:rsidR="002E438E" w:rsidRDefault="002E438E"/>
    <w:p w14:paraId="04B8B893" w14:textId="77777777" w:rsidR="002E438E" w:rsidRDefault="00D1447E">
      <w:pPr>
        <w:pStyle w:val="21"/>
      </w:pPr>
      <w:r>
        <w:t>🔹</w:t>
      </w:r>
      <w:r>
        <w:t xml:space="preserve"> Метод Ньютона–Рафсона (для систем)</w:t>
      </w:r>
    </w:p>
    <w:p w14:paraId="3D8DA10A" w14:textId="77777777" w:rsidR="002E438E" w:rsidRDefault="00D1447E">
      <w:r>
        <w:t>Как обычный Ньютон, но для систем: используем якобиа</w:t>
      </w:r>
      <w:r>
        <w:t>н вместо производной и решаем СЛАУ на каждом шаге.</w:t>
      </w:r>
    </w:p>
    <w:p w14:paraId="7D67DAF7" w14:textId="77777777" w:rsidR="002E438E" w:rsidRDefault="002E438E"/>
    <w:p w14:paraId="144829DF" w14:textId="77777777" w:rsidR="002E438E" w:rsidRDefault="00D1447E">
      <w:pPr>
        <w:pStyle w:val="21"/>
      </w:pPr>
      <w:r>
        <w:t>🔹</w:t>
      </w:r>
      <w:r>
        <w:t xml:space="preserve"> Метод золотого сечения</w:t>
      </w:r>
    </w:p>
    <w:p w14:paraId="2F7B1878" w14:textId="77777777" w:rsidR="002E438E" w:rsidRDefault="00D1447E">
      <w:r>
        <w:t>Для поиска минимума функции. Сужаем интервал, сравнивая значения в точках, делящих отрезок в золотой пропорции. Эффективен без производных.</w:t>
      </w:r>
    </w:p>
    <w:p w14:paraId="20667FDF" w14:textId="77777777" w:rsidR="002E438E" w:rsidRDefault="002E438E"/>
    <w:p w14:paraId="17446468" w14:textId="77777777" w:rsidR="002E438E" w:rsidRDefault="002E438E"/>
    <w:p w14:paraId="35CCADD1" w14:textId="77777777" w:rsidR="002E438E" w:rsidRDefault="00D1447E">
      <w:pPr>
        <w:pStyle w:val="1"/>
      </w:pPr>
      <w:r>
        <w:lastRenderedPageBreak/>
        <w:t>🟨</w:t>
      </w:r>
      <w:r>
        <w:t xml:space="preserve"> 2. Методы численного интегрирован</w:t>
      </w:r>
      <w:r>
        <w:t>ия</w:t>
      </w:r>
    </w:p>
    <w:p w14:paraId="08350212" w14:textId="77777777" w:rsidR="002E438E" w:rsidRDefault="002E438E"/>
    <w:p w14:paraId="749D2987" w14:textId="77777777" w:rsidR="002E438E" w:rsidRDefault="00D1447E">
      <w:pPr>
        <w:pStyle w:val="21"/>
      </w:pPr>
      <w:r>
        <w:t>🔹</w:t>
      </w:r>
      <w:r>
        <w:t xml:space="preserve"> Метод прямоугольников (левый, правый, средний)</w:t>
      </w:r>
    </w:p>
    <w:p w14:paraId="4C4F1AB3" w14:textId="77777777" w:rsidR="002E438E" w:rsidRDefault="00D1447E">
      <w:r>
        <w:t>Делим отрезок и считаем площадь прямоугольников. Средний — самый точный.</w:t>
      </w:r>
    </w:p>
    <w:p w14:paraId="11C02C35" w14:textId="77777777" w:rsidR="002E438E" w:rsidRDefault="002E438E"/>
    <w:p w14:paraId="146CA54E" w14:textId="77777777" w:rsidR="002E438E" w:rsidRDefault="00D1447E">
      <w:pPr>
        <w:pStyle w:val="21"/>
      </w:pPr>
      <w:r>
        <w:t>🔹</w:t>
      </w:r>
      <w:r>
        <w:t xml:space="preserve"> Метод трапеций</w:t>
      </w:r>
    </w:p>
    <w:p w14:paraId="270E4FB8" w14:textId="77777777" w:rsidR="002E438E" w:rsidRDefault="00D1447E">
      <w:r>
        <w:t>Заменяем участки трапециями между соседними точками. Более точный, чем прямоугольники.</w:t>
      </w:r>
    </w:p>
    <w:p w14:paraId="6B150A07" w14:textId="77777777" w:rsidR="002E438E" w:rsidRDefault="002E438E"/>
    <w:p w14:paraId="212E93A0" w14:textId="77777777" w:rsidR="002E438E" w:rsidRDefault="00D1447E">
      <w:pPr>
        <w:pStyle w:val="21"/>
      </w:pPr>
      <w:r>
        <w:t>🔹</w:t>
      </w:r>
      <w:r>
        <w:t xml:space="preserve"> Метод </w:t>
      </w:r>
      <w:r>
        <w:t>Симпсона (и адаптивный)</w:t>
      </w:r>
    </w:p>
    <w:p w14:paraId="12E215F4" w14:textId="77777777" w:rsidR="002E438E" w:rsidRDefault="00D1447E">
      <w:r>
        <w:t>Заменяем функцию параболой через 3 точки. Требует чётного числа интервалов. Адаптивный — делит отрезки, где ошибка велика.</w:t>
      </w:r>
    </w:p>
    <w:p w14:paraId="0670E74B" w14:textId="77777777" w:rsidR="002E438E" w:rsidRDefault="002E438E"/>
    <w:p w14:paraId="3465DDD2" w14:textId="77777777" w:rsidR="002E438E" w:rsidRDefault="00D1447E">
      <w:pPr>
        <w:pStyle w:val="21"/>
      </w:pPr>
      <w:r>
        <w:t>🔹</w:t>
      </w:r>
      <w:r>
        <w:t xml:space="preserve"> Квадратурные формулы Гаусса</w:t>
      </w:r>
    </w:p>
    <w:p w14:paraId="42FB9642" w14:textId="77777777" w:rsidR="002E438E" w:rsidRDefault="00D1447E">
      <w:r>
        <w:t>Используют корни полинома Лежандра как точки и спец. веса. Очень точный метод</w:t>
      </w:r>
      <w:r>
        <w:t>, особенно на −1 до 1.</w:t>
      </w:r>
    </w:p>
    <w:p w14:paraId="48C03B11" w14:textId="77777777" w:rsidR="002E438E" w:rsidRDefault="002E438E"/>
    <w:p w14:paraId="11A6D3E5" w14:textId="77777777" w:rsidR="002E438E" w:rsidRDefault="00D1447E">
      <w:pPr>
        <w:pStyle w:val="21"/>
      </w:pPr>
      <w:r>
        <w:t>🔹</w:t>
      </w:r>
      <w:r>
        <w:t xml:space="preserve"> Методы Монте-Карло</w:t>
      </w:r>
    </w:p>
    <w:p w14:paraId="481BAE11" w14:textId="77777777" w:rsidR="002E438E" w:rsidRDefault="00D1447E">
      <w:r>
        <w:t>Случайно выбираем много точек и усредняем значения функции. Хорош для многомерных задач.</w:t>
      </w:r>
    </w:p>
    <w:p w14:paraId="68F18CA7" w14:textId="77777777" w:rsidR="002E438E" w:rsidRDefault="002E438E"/>
    <w:p w14:paraId="15ADD1A4" w14:textId="77777777" w:rsidR="002E438E" w:rsidRDefault="00D1447E">
      <w:pPr>
        <w:pStyle w:val="21"/>
      </w:pPr>
      <w:r>
        <w:t>🔹</w:t>
      </w:r>
      <w:r>
        <w:t xml:space="preserve"> Адаптивные методы</w:t>
      </w:r>
    </w:p>
    <w:p w14:paraId="4850346E" w14:textId="77777777" w:rsidR="002E438E" w:rsidRDefault="00D1447E">
      <w:r>
        <w:t>Делают шаг меньше там, где функция резко меняется. Экономят вычисления.</w:t>
      </w:r>
    </w:p>
    <w:p w14:paraId="47F82E1C" w14:textId="77777777" w:rsidR="002E438E" w:rsidRDefault="002E438E"/>
    <w:p w14:paraId="170DD352" w14:textId="77777777" w:rsidR="002E438E" w:rsidRDefault="00D1447E">
      <w:pPr>
        <w:pStyle w:val="21"/>
      </w:pPr>
      <w:r>
        <w:t>🔹</w:t>
      </w:r>
      <w:r>
        <w:t xml:space="preserve"> Интегрирование на нерав</w:t>
      </w:r>
      <w:r>
        <w:t>номерной сетке</w:t>
      </w:r>
    </w:p>
    <w:p w14:paraId="0870C0E4" w14:textId="77777777" w:rsidR="002E438E" w:rsidRDefault="00D1447E">
      <w:r>
        <w:t>Точки неравномерны. Формулы применяются отдельно на каждом отрезке.</w:t>
      </w:r>
    </w:p>
    <w:p w14:paraId="68A4A4F8" w14:textId="77777777" w:rsidR="002E438E" w:rsidRDefault="002E438E"/>
    <w:p w14:paraId="0F59BC80" w14:textId="77777777" w:rsidR="002E438E" w:rsidRDefault="002E438E"/>
    <w:p w14:paraId="00A13E64" w14:textId="77777777" w:rsidR="002E438E" w:rsidRDefault="00D1447E">
      <w:pPr>
        <w:pStyle w:val="1"/>
      </w:pPr>
      <w:r>
        <w:lastRenderedPageBreak/>
        <w:t>🟩</w:t>
      </w:r>
      <w:r>
        <w:t xml:space="preserve"> 3. Решение СЛАУ</w:t>
      </w:r>
    </w:p>
    <w:p w14:paraId="44E3252B" w14:textId="77777777" w:rsidR="002E438E" w:rsidRDefault="002E438E"/>
    <w:p w14:paraId="5915CE38" w14:textId="77777777" w:rsidR="002E438E" w:rsidRDefault="00D1447E">
      <w:pPr>
        <w:pStyle w:val="21"/>
      </w:pPr>
      <w:r>
        <w:t>🔹</w:t>
      </w:r>
      <w:r>
        <w:t xml:space="preserve"> Метод Гаусса</w:t>
      </w:r>
    </w:p>
    <w:p w14:paraId="3495195B" w14:textId="77777777" w:rsidR="002E438E" w:rsidRDefault="00D1447E">
      <w:r>
        <w:t>Прямой ход: обнуляем нижние элементы. Обратный ход: находим переменные. Основа всех методов.</w:t>
      </w:r>
    </w:p>
    <w:p w14:paraId="56FA77D2" w14:textId="77777777" w:rsidR="002E438E" w:rsidRDefault="002E438E"/>
    <w:p w14:paraId="61D3A33B" w14:textId="77777777" w:rsidR="002E438E" w:rsidRDefault="00D1447E">
      <w:pPr>
        <w:pStyle w:val="21"/>
      </w:pPr>
      <w:r>
        <w:t>🔹</w:t>
      </w:r>
      <w:r>
        <w:t xml:space="preserve"> Метод Гаусса–Жордана</w:t>
      </w:r>
    </w:p>
    <w:p w14:paraId="0F29F683" w14:textId="77777777" w:rsidR="002E438E" w:rsidRDefault="00D1447E">
      <w:r>
        <w:t>Доводим до диагон</w:t>
      </w:r>
      <w:r>
        <w:t>альной матрицы. Можно сразу получить обратную матрицу.</w:t>
      </w:r>
    </w:p>
    <w:p w14:paraId="57E2BE87" w14:textId="77777777" w:rsidR="002E438E" w:rsidRDefault="002E438E"/>
    <w:p w14:paraId="30B43110" w14:textId="77777777" w:rsidR="002E438E" w:rsidRDefault="00D1447E">
      <w:pPr>
        <w:pStyle w:val="21"/>
      </w:pPr>
      <w:r>
        <w:t>🔹</w:t>
      </w:r>
      <w:r>
        <w:t xml:space="preserve"> Метод Гаусса–Зейделя</w:t>
      </w:r>
    </w:p>
    <w:p w14:paraId="0BCAFB7F" w14:textId="77777777" w:rsidR="002E438E" w:rsidRDefault="00D1447E">
      <w:r>
        <w:t>Итерационный метод. Использует уже найденные значения внутри итерации. Быстрый при диагональном преобладании.</w:t>
      </w:r>
    </w:p>
    <w:p w14:paraId="051EF1F6" w14:textId="77777777" w:rsidR="002E438E" w:rsidRDefault="002E438E"/>
    <w:p w14:paraId="0F350E09" w14:textId="77777777" w:rsidR="002E438E" w:rsidRDefault="00D1447E">
      <w:pPr>
        <w:pStyle w:val="21"/>
      </w:pPr>
      <w:r>
        <w:t>🔹</w:t>
      </w:r>
      <w:r>
        <w:t xml:space="preserve"> Метод простой итерации (для СЛАУ)</w:t>
      </w:r>
    </w:p>
    <w:p w14:paraId="0168346F" w14:textId="77777777" w:rsidR="002E438E" w:rsidRDefault="00D1447E">
      <w:r>
        <w:t xml:space="preserve">Преобразуем систему к </w:t>
      </w:r>
      <w:r>
        <w:t>виду x = Bx + c и повторяем подстановку. Сходится при ||B|| &lt; 1.</w:t>
      </w:r>
    </w:p>
    <w:p w14:paraId="15B02C8A" w14:textId="77777777" w:rsidR="002E438E" w:rsidRDefault="002E438E"/>
    <w:p w14:paraId="22A9760A" w14:textId="77777777" w:rsidR="002E438E" w:rsidRDefault="00D1447E">
      <w:pPr>
        <w:pStyle w:val="21"/>
      </w:pPr>
      <w:r>
        <w:t>🔹</w:t>
      </w:r>
      <w:r>
        <w:t xml:space="preserve"> Градиентный метод</w:t>
      </w:r>
    </w:p>
    <w:p w14:paraId="5A221CAF" w14:textId="77777777" w:rsidR="002E438E" w:rsidRDefault="00D1447E">
      <w:r>
        <w:t>Используется для симметричных положительно определённых матриц. Ищем минимум квадратичной функции.</w:t>
      </w:r>
    </w:p>
    <w:p w14:paraId="69B34CDC" w14:textId="77777777" w:rsidR="002E438E" w:rsidRDefault="002E438E"/>
    <w:p w14:paraId="1E989001" w14:textId="77777777" w:rsidR="002E438E" w:rsidRDefault="00D1447E">
      <w:pPr>
        <w:pStyle w:val="21"/>
      </w:pPr>
      <w:r>
        <w:t>🔹</w:t>
      </w:r>
      <w:r>
        <w:t xml:space="preserve"> Метод наискорейшего спуска</w:t>
      </w:r>
    </w:p>
    <w:p w14:paraId="5DD94869" w14:textId="77777777" w:rsidR="002E438E" w:rsidRDefault="00D1447E">
      <w:r>
        <w:t>Улучшенный градиентный метод. Идём в ст</w:t>
      </w:r>
      <w:r>
        <w:t>орону антиградиента, выбирая лучший шаг.</w:t>
      </w:r>
    </w:p>
    <w:p w14:paraId="73BBBA02" w14:textId="77777777" w:rsidR="002E438E" w:rsidRDefault="002E438E"/>
    <w:p w14:paraId="03DBE514" w14:textId="77777777" w:rsidR="002E438E" w:rsidRDefault="00D1447E">
      <w:pPr>
        <w:pStyle w:val="21"/>
      </w:pPr>
      <w:r>
        <w:t>🔹</w:t>
      </w:r>
      <w:r>
        <w:t xml:space="preserve"> Метод сопряженных направлений</w:t>
      </w:r>
    </w:p>
    <w:p w14:paraId="25EFD79B" w14:textId="77777777" w:rsidR="002E438E" w:rsidRDefault="00D1447E">
      <w:r>
        <w:t>Быстрее обычного градиента. Использует предыдущие направления для ускорения сходимости.</w:t>
      </w:r>
    </w:p>
    <w:p w14:paraId="7D2F16A5" w14:textId="77777777" w:rsidR="002E438E" w:rsidRDefault="002E438E"/>
    <w:p w14:paraId="1284A0C5" w14:textId="77777777" w:rsidR="002E438E" w:rsidRDefault="00D1447E">
      <w:pPr>
        <w:pStyle w:val="21"/>
      </w:pPr>
      <w:r>
        <w:lastRenderedPageBreak/>
        <w:t>🔹</w:t>
      </w:r>
      <w:r>
        <w:t xml:space="preserve"> Регуляризация (метод Тихонова)</w:t>
      </w:r>
    </w:p>
    <w:p w14:paraId="05185D8B" w14:textId="77777777" w:rsidR="002E438E" w:rsidRDefault="00D1447E">
      <w:r>
        <w:t xml:space="preserve">Добавляем к СЛАУ член с параметром, чтобы сделать систему </w:t>
      </w:r>
      <w:r>
        <w:t>устойчивой (при вырожденной или плохо обусловленной матрице).</w:t>
      </w:r>
    </w:p>
    <w:p w14:paraId="12C944E9" w14:textId="77777777" w:rsidR="002E438E" w:rsidRDefault="002E438E"/>
    <w:p w14:paraId="4E6566F3" w14:textId="77777777" w:rsidR="002E438E" w:rsidRDefault="002E438E"/>
    <w:p w14:paraId="232B5CFC" w14:textId="77777777" w:rsidR="002E438E" w:rsidRDefault="00D1447E">
      <w:pPr>
        <w:pStyle w:val="1"/>
      </w:pPr>
      <w:r>
        <w:t>🟧</w:t>
      </w:r>
      <w:r>
        <w:t xml:space="preserve"> 4. Интерполяция и аппроксимация</w:t>
      </w:r>
    </w:p>
    <w:p w14:paraId="519AE7D1" w14:textId="77777777" w:rsidR="002E438E" w:rsidRDefault="002E438E"/>
    <w:p w14:paraId="3EBC2693" w14:textId="77777777" w:rsidR="002E438E" w:rsidRDefault="00D1447E">
      <w:pPr>
        <w:pStyle w:val="21"/>
      </w:pPr>
      <w:r>
        <w:t>🔹</w:t>
      </w:r>
      <w:r>
        <w:t xml:space="preserve"> Полиномиальная аппроксимация</w:t>
      </w:r>
    </w:p>
    <w:p w14:paraId="5320B396" w14:textId="77777777" w:rsidR="002E438E" w:rsidRDefault="00D1447E">
      <w:r>
        <w:t>Приближение функции многочленом. Выбирается степень и коэффициенты подгоняются под данные.</w:t>
      </w:r>
    </w:p>
    <w:p w14:paraId="289667B2" w14:textId="77777777" w:rsidR="002E438E" w:rsidRDefault="002E438E"/>
    <w:p w14:paraId="2D14E837" w14:textId="77777777" w:rsidR="002E438E" w:rsidRDefault="00D1447E">
      <w:pPr>
        <w:pStyle w:val="21"/>
      </w:pPr>
      <w:r>
        <w:t>🔹</w:t>
      </w:r>
      <w:r>
        <w:t xml:space="preserve"> Интерполяция многочленом Лагр</w:t>
      </w:r>
      <w:r>
        <w:t>анжа</w:t>
      </w:r>
    </w:p>
    <w:p w14:paraId="161D4393" w14:textId="77777777" w:rsidR="002E438E" w:rsidRDefault="00D1447E">
      <w:r>
        <w:t>Один многочлен проходит через все точки. Формула Лагранжа: сумма произведений базисных полиномов.</w:t>
      </w:r>
    </w:p>
    <w:p w14:paraId="7BB61DB7" w14:textId="77777777" w:rsidR="002E438E" w:rsidRDefault="002E438E"/>
    <w:p w14:paraId="149EE1FB" w14:textId="77777777" w:rsidR="002E438E" w:rsidRDefault="00D1447E">
      <w:pPr>
        <w:pStyle w:val="21"/>
      </w:pPr>
      <w:r>
        <w:t>🔹</w:t>
      </w:r>
      <w:r>
        <w:t xml:space="preserve"> Кубические сплайны</w:t>
      </w:r>
    </w:p>
    <w:p w14:paraId="2E500E43" w14:textId="77777777" w:rsidR="002E438E" w:rsidRDefault="00D1447E">
      <w:r>
        <w:t>Соединяют точки гладко, кусками кубических многочленов. Условия: непрерывность, гладкость, совпадение с функцией в узлах.</w:t>
      </w:r>
    </w:p>
    <w:p w14:paraId="503FDD08" w14:textId="77777777" w:rsidR="002E438E" w:rsidRDefault="002E438E"/>
    <w:p w14:paraId="3D0F5AB1" w14:textId="77777777" w:rsidR="002E438E" w:rsidRDefault="00D1447E">
      <w:pPr>
        <w:pStyle w:val="21"/>
      </w:pPr>
      <w:r>
        <w:t>🔹</w:t>
      </w:r>
      <w:r>
        <w:t xml:space="preserve"> </w:t>
      </w:r>
      <w:r>
        <w:t>Эрмитовы сплайны</w:t>
      </w:r>
    </w:p>
    <w:p w14:paraId="11170987" w14:textId="77777777" w:rsidR="002E438E" w:rsidRDefault="00D1447E">
      <w:r>
        <w:t>Как обычные сплайны, но учитывают значения производных в узлах.</w:t>
      </w:r>
    </w:p>
    <w:p w14:paraId="3BD52F9F" w14:textId="77777777" w:rsidR="002E438E" w:rsidRDefault="002E438E"/>
    <w:p w14:paraId="7C90CDB6" w14:textId="77777777" w:rsidR="002E438E" w:rsidRDefault="00D1447E">
      <w:pPr>
        <w:pStyle w:val="21"/>
      </w:pPr>
      <w:r>
        <w:t>🔹</w:t>
      </w:r>
      <w:r>
        <w:t xml:space="preserve"> Кривые Безье</w:t>
      </w:r>
    </w:p>
    <w:p w14:paraId="5A30AEFC" w14:textId="77777777" w:rsidR="002E438E" w:rsidRDefault="00D1447E">
      <w:r>
        <w:t>Построены на базе контрольных точек. Используются в графике и дизайне.</w:t>
      </w:r>
    </w:p>
    <w:p w14:paraId="18B5DABB" w14:textId="77777777" w:rsidR="002E438E" w:rsidRDefault="002E438E"/>
    <w:p w14:paraId="139501F7" w14:textId="77777777" w:rsidR="002E438E" w:rsidRDefault="00D1447E">
      <w:pPr>
        <w:pStyle w:val="21"/>
      </w:pPr>
      <w:r>
        <w:t>🔹</w:t>
      </w:r>
      <w:r>
        <w:t xml:space="preserve"> Среднеквадратичное приближение</w:t>
      </w:r>
    </w:p>
    <w:p w14:paraId="567925E3" w14:textId="77777777" w:rsidR="002E438E" w:rsidRDefault="00D1447E">
      <w:r>
        <w:t xml:space="preserve">Минимизируем сумму квадратов отклонений. </w:t>
      </w:r>
      <w:r>
        <w:t>Частный случай — метод наименьших квадратов.</w:t>
      </w:r>
    </w:p>
    <w:p w14:paraId="00AF6869" w14:textId="77777777" w:rsidR="002E438E" w:rsidRDefault="002E438E"/>
    <w:p w14:paraId="644529AF" w14:textId="77777777" w:rsidR="002E438E" w:rsidRDefault="00D1447E">
      <w:pPr>
        <w:pStyle w:val="21"/>
      </w:pPr>
      <w:r>
        <w:lastRenderedPageBreak/>
        <w:t>🔹</w:t>
      </w:r>
      <w:r>
        <w:t xml:space="preserve"> Равномерное приближение</w:t>
      </w:r>
    </w:p>
    <w:p w14:paraId="4C5CF87D" w14:textId="77777777" w:rsidR="002E438E" w:rsidRDefault="00D1447E">
      <w:r>
        <w:t>Минимизируем максимальное отклонение от функции. Требует равномерной точности.</w:t>
      </w:r>
    </w:p>
    <w:p w14:paraId="25B5B784" w14:textId="77777777" w:rsidR="002E438E" w:rsidRDefault="002E438E"/>
    <w:p w14:paraId="474E1034" w14:textId="77777777" w:rsidR="002E438E" w:rsidRDefault="00D1447E">
      <w:pPr>
        <w:pStyle w:val="21"/>
      </w:pPr>
      <w:r>
        <w:t>🔹</w:t>
      </w:r>
      <w:r>
        <w:t xml:space="preserve"> Рациональное приближение</w:t>
      </w:r>
    </w:p>
    <w:p w14:paraId="18D07F26" w14:textId="77777777" w:rsidR="002E438E" w:rsidRDefault="00D1447E">
      <w:r>
        <w:t>Используем дробно-рациональные функции вместо многочленов. Лучше работают п</w:t>
      </w:r>
      <w:r>
        <w:t>ри разрывах и асимптотах.</w:t>
      </w:r>
    </w:p>
    <w:p w14:paraId="11AA89A2" w14:textId="77777777" w:rsidR="002E438E" w:rsidRDefault="002E438E"/>
    <w:p w14:paraId="566EC180" w14:textId="77777777" w:rsidR="002E438E" w:rsidRDefault="00D1447E">
      <w:pPr>
        <w:pStyle w:val="21"/>
      </w:pPr>
      <w:r>
        <w:t>🔹</w:t>
      </w:r>
      <w:r>
        <w:t xml:space="preserve"> Метод наименьших квадратов</w:t>
      </w:r>
    </w:p>
    <w:p w14:paraId="7202276F" w14:textId="77777777" w:rsidR="002E438E" w:rsidRDefault="00D1447E">
      <w:r>
        <w:t>Подгонка по критерию: сумма квадратов отклонений минимальна. Прямой способ найти коэффициенты.</w:t>
      </w:r>
    </w:p>
    <w:p w14:paraId="57AFC8A8" w14:textId="77777777" w:rsidR="002E438E" w:rsidRDefault="002E438E"/>
    <w:p w14:paraId="0DB1AE46" w14:textId="77777777" w:rsidR="002E438E" w:rsidRDefault="002E438E"/>
    <w:p w14:paraId="747773B7" w14:textId="77777777" w:rsidR="002E438E" w:rsidRDefault="00D1447E">
      <w:pPr>
        <w:pStyle w:val="1"/>
      </w:pPr>
      <w:r>
        <w:t>🟪</w:t>
      </w:r>
      <w:r>
        <w:t xml:space="preserve"> 5. Ряды и преобразования Фурье</w:t>
      </w:r>
    </w:p>
    <w:p w14:paraId="259F2DD7" w14:textId="77777777" w:rsidR="002E438E" w:rsidRDefault="002E438E"/>
    <w:p w14:paraId="66AE5C68" w14:textId="77777777" w:rsidR="002E438E" w:rsidRDefault="00D1447E">
      <w:pPr>
        <w:pStyle w:val="21"/>
      </w:pPr>
      <w:r>
        <w:t>🔹</w:t>
      </w:r>
      <w:r>
        <w:t xml:space="preserve"> Разложение в ряды Фурье</w:t>
      </w:r>
    </w:p>
    <w:p w14:paraId="4A1BF0AD" w14:textId="77777777" w:rsidR="002E438E" w:rsidRDefault="00D1447E">
      <w:r>
        <w:t>Представляем периодическую функцию как с</w:t>
      </w:r>
      <w:r>
        <w:t>умму синусов и косинусов. Основа спектрального анализа.</w:t>
      </w:r>
    </w:p>
    <w:p w14:paraId="2CECF018" w14:textId="77777777" w:rsidR="002E438E" w:rsidRDefault="002E438E"/>
    <w:p w14:paraId="18C39AFE" w14:textId="77777777" w:rsidR="002E438E" w:rsidRDefault="00D1447E">
      <w:pPr>
        <w:pStyle w:val="21"/>
      </w:pPr>
      <w:r>
        <w:t>🔹</w:t>
      </w:r>
      <w:r>
        <w:t xml:space="preserve"> Интегралы Фурье</w:t>
      </w:r>
    </w:p>
    <w:p w14:paraId="231DC6AF" w14:textId="77777777" w:rsidR="002E438E" w:rsidRDefault="00D1447E">
      <w:r>
        <w:t>Обобщение рядов Фурье для непериодических функций. Получаем непрерывный спектр.</w:t>
      </w:r>
    </w:p>
    <w:p w14:paraId="485BFB32" w14:textId="77777777" w:rsidR="002E438E" w:rsidRDefault="002E438E"/>
    <w:p w14:paraId="0BC07BEB" w14:textId="77777777" w:rsidR="002E438E" w:rsidRDefault="00D1447E">
      <w:pPr>
        <w:pStyle w:val="21"/>
      </w:pPr>
      <w:r>
        <w:t>🔹</w:t>
      </w:r>
      <w:r>
        <w:t xml:space="preserve"> Быстрое преобразование Фурье (FFT)</w:t>
      </w:r>
    </w:p>
    <w:p w14:paraId="725E962C" w14:textId="77777777" w:rsidR="002E438E" w:rsidRDefault="00D1447E">
      <w:r>
        <w:t>Алгоритм, ускоряющий расчёт преобразования Фурье. Используетс</w:t>
      </w:r>
      <w:r>
        <w:t>я в цифровой обработке сигналов.</w:t>
      </w:r>
    </w:p>
    <w:p w14:paraId="31B411D8" w14:textId="77777777" w:rsidR="002E438E" w:rsidRDefault="002E438E"/>
    <w:p w14:paraId="641D48AF" w14:textId="77777777" w:rsidR="002E438E" w:rsidRDefault="002E438E"/>
    <w:p w14:paraId="527A4AC6" w14:textId="77777777" w:rsidR="002E438E" w:rsidRDefault="00D1447E">
      <w:pPr>
        <w:pStyle w:val="1"/>
      </w:pPr>
      <w:r>
        <w:lastRenderedPageBreak/>
        <w:t>🟥</w:t>
      </w:r>
      <w:r>
        <w:t xml:space="preserve"> 6. Оптимизация и функционалы</w:t>
      </w:r>
    </w:p>
    <w:p w14:paraId="389368AB" w14:textId="77777777" w:rsidR="002E438E" w:rsidRDefault="002E438E"/>
    <w:p w14:paraId="0A2340B1" w14:textId="77777777" w:rsidR="002E438E" w:rsidRDefault="00D1447E">
      <w:pPr>
        <w:pStyle w:val="21"/>
      </w:pPr>
      <w:r>
        <w:t>🔹</w:t>
      </w:r>
      <w:r>
        <w:t xml:space="preserve"> Целевая функция</w:t>
      </w:r>
    </w:p>
    <w:p w14:paraId="05756E3E" w14:textId="77777777" w:rsidR="002E438E" w:rsidRDefault="00D1447E">
      <w:r>
        <w:t>Функция, которую нужно минимизировать или максимизировать. Её значение определяет "качество" решения.</w:t>
      </w:r>
    </w:p>
    <w:p w14:paraId="0512ECE3" w14:textId="77777777" w:rsidR="002E438E" w:rsidRDefault="002E438E"/>
    <w:p w14:paraId="421661F5" w14:textId="77777777" w:rsidR="002E438E" w:rsidRDefault="00D1447E">
      <w:pPr>
        <w:pStyle w:val="21"/>
      </w:pPr>
      <w:r>
        <w:t>🔹</w:t>
      </w:r>
      <w:r>
        <w:t xml:space="preserve"> Метод координатного спуска</w:t>
      </w:r>
    </w:p>
    <w:p w14:paraId="6FB8D542" w14:textId="77777777" w:rsidR="002E438E" w:rsidRDefault="00D1447E">
      <w:r>
        <w:t xml:space="preserve">Минимизируем функцию по одной </w:t>
      </w:r>
      <w:r>
        <w:t>переменной за раз, по очереди.</w:t>
      </w:r>
    </w:p>
    <w:p w14:paraId="20DA3C57" w14:textId="77777777" w:rsidR="002E438E" w:rsidRDefault="002E438E"/>
    <w:p w14:paraId="6F4996B7" w14:textId="77777777" w:rsidR="002E438E" w:rsidRDefault="00D1447E">
      <w:pPr>
        <w:pStyle w:val="21"/>
      </w:pPr>
      <w:r>
        <w:t>🔹</w:t>
      </w:r>
      <w:r>
        <w:t xml:space="preserve"> Метод градиентного спуска</w:t>
      </w:r>
    </w:p>
    <w:p w14:paraId="7527E4C3" w14:textId="77777777" w:rsidR="002E438E" w:rsidRDefault="00D1447E">
      <w:r>
        <w:t>Идём в сторону, противоположную градиенту. Прост, но может быть медленным.</w:t>
      </w:r>
    </w:p>
    <w:p w14:paraId="167FF777" w14:textId="77777777" w:rsidR="002E438E" w:rsidRDefault="002E438E"/>
    <w:p w14:paraId="464555FD" w14:textId="77777777" w:rsidR="002E438E" w:rsidRDefault="00D1447E">
      <w:pPr>
        <w:pStyle w:val="21"/>
      </w:pPr>
      <w:r>
        <w:t>🔹</w:t>
      </w:r>
      <w:r>
        <w:t xml:space="preserve"> Метод наискорейшего спуска</w:t>
      </w:r>
    </w:p>
    <w:p w14:paraId="6D00A8DE" w14:textId="77777777" w:rsidR="002E438E" w:rsidRDefault="00D1447E">
      <w:r>
        <w:t>Выбираем наилучший шаг вдоль градиента на каждом шаге.</w:t>
      </w:r>
    </w:p>
    <w:p w14:paraId="4D5B444F" w14:textId="77777777" w:rsidR="002E438E" w:rsidRDefault="002E438E"/>
    <w:p w14:paraId="415867AF" w14:textId="77777777" w:rsidR="002E438E" w:rsidRDefault="00D1447E">
      <w:pPr>
        <w:pStyle w:val="21"/>
      </w:pPr>
      <w:r>
        <w:t>🔹</w:t>
      </w:r>
      <w:r>
        <w:t xml:space="preserve"> Метод сопряженных направлений</w:t>
      </w:r>
    </w:p>
    <w:p w14:paraId="778E8E5F" w14:textId="77777777" w:rsidR="002E438E" w:rsidRDefault="00D1447E">
      <w:r>
        <w:t>Улучшенный градиентный метод, учитывает прошлые направления. Быстрее сходится.</w:t>
      </w:r>
    </w:p>
    <w:p w14:paraId="32F8BEA2" w14:textId="77777777" w:rsidR="002E438E" w:rsidRDefault="002E438E"/>
    <w:p w14:paraId="0BB62AE4" w14:textId="77777777" w:rsidR="002E438E" w:rsidRDefault="00D1447E">
      <w:pPr>
        <w:pStyle w:val="21"/>
      </w:pPr>
      <w:r>
        <w:t>🔹</w:t>
      </w:r>
      <w:r>
        <w:t xml:space="preserve"> Симплекс-метод</w:t>
      </w:r>
    </w:p>
    <w:p w14:paraId="66981EBA" w14:textId="77777777" w:rsidR="002E438E" w:rsidRDefault="00D1447E">
      <w:r>
        <w:t>Метод линейного программирования. Идёт по рёбрам многогранника к оптимуму.</w:t>
      </w:r>
    </w:p>
    <w:p w14:paraId="74DFC4B9" w14:textId="77777777" w:rsidR="002E438E" w:rsidRDefault="002E438E"/>
    <w:p w14:paraId="478AD069" w14:textId="77777777" w:rsidR="002E438E" w:rsidRDefault="00D1447E">
      <w:pPr>
        <w:pStyle w:val="21"/>
      </w:pPr>
      <w:r>
        <w:t>🔹</w:t>
      </w:r>
      <w:r>
        <w:t xml:space="preserve"> Метод ветвей и границ</w:t>
      </w:r>
    </w:p>
    <w:p w14:paraId="336A38DE" w14:textId="77777777" w:rsidR="002E438E" w:rsidRDefault="00D1447E">
      <w:r>
        <w:t>Разбивает задачу на подзадачи, отбрасывает те, где не мож</w:t>
      </w:r>
      <w:r>
        <w:t>ет быть лучшего решения. Эффективен для дискретных задач.</w:t>
      </w:r>
    </w:p>
    <w:p w14:paraId="0D1465A2" w14:textId="77777777" w:rsidR="002E438E" w:rsidRDefault="002E438E"/>
    <w:p w14:paraId="628BA82E" w14:textId="77777777" w:rsidR="002E438E" w:rsidRDefault="002E438E"/>
    <w:p w14:paraId="22BFCC9F" w14:textId="77777777" w:rsidR="002E438E" w:rsidRDefault="00D1447E">
      <w:pPr>
        <w:pStyle w:val="1"/>
      </w:pPr>
      <w:r>
        <w:lastRenderedPageBreak/>
        <w:t>🟫</w:t>
      </w:r>
      <w:r>
        <w:t xml:space="preserve"> 7. Дискретная оптимизация и NP-задачи</w:t>
      </w:r>
    </w:p>
    <w:p w14:paraId="3319B66C" w14:textId="77777777" w:rsidR="002E438E" w:rsidRDefault="002E438E"/>
    <w:p w14:paraId="7C780BB9" w14:textId="77777777" w:rsidR="002E438E" w:rsidRDefault="00D1447E">
      <w:pPr>
        <w:pStyle w:val="21"/>
      </w:pPr>
      <w:r>
        <w:t>🔹</w:t>
      </w:r>
      <w:r>
        <w:t xml:space="preserve"> Задача коммивояжера</w:t>
      </w:r>
    </w:p>
    <w:p w14:paraId="2466A4C8" w14:textId="77777777" w:rsidR="002E438E" w:rsidRDefault="00D1447E">
      <w:r>
        <w:t>Найти кратчайший маршрут, проходящий по всем точкам один раз и возвращающийся в начало. NP-трудная.</w:t>
      </w:r>
    </w:p>
    <w:p w14:paraId="10CC47C7" w14:textId="77777777" w:rsidR="002E438E" w:rsidRDefault="002E438E"/>
    <w:p w14:paraId="07EA5CD6" w14:textId="77777777" w:rsidR="002E438E" w:rsidRDefault="00D1447E">
      <w:pPr>
        <w:pStyle w:val="21"/>
      </w:pPr>
      <w:r>
        <w:t>🔹</w:t>
      </w:r>
      <w:r>
        <w:t xml:space="preserve"> Задача о рюкзаке</w:t>
      </w:r>
    </w:p>
    <w:p w14:paraId="44F8326B" w14:textId="77777777" w:rsidR="002E438E" w:rsidRDefault="00D1447E">
      <w:r>
        <w:t>Выбрать предметы с наибольшей ценностью, не превышая вес. Классическая задача оптимизации.</w:t>
      </w:r>
    </w:p>
    <w:p w14:paraId="00B300F3" w14:textId="77777777" w:rsidR="002E438E" w:rsidRDefault="002E438E"/>
    <w:p w14:paraId="6E382817" w14:textId="77777777" w:rsidR="002E438E" w:rsidRDefault="00D1447E">
      <w:pPr>
        <w:pStyle w:val="21"/>
      </w:pPr>
      <w:r>
        <w:t>🔹</w:t>
      </w:r>
      <w:r>
        <w:t xml:space="preserve"> Задача о расписании</w:t>
      </w:r>
    </w:p>
    <w:p w14:paraId="7B66F4F0" w14:textId="77777777" w:rsidR="002E438E" w:rsidRDefault="00D1447E">
      <w:r>
        <w:t>Распределить задачи по времени и ресурсам так, чтобы минимизировать время или конфликт. Сложная комб. задача.</w:t>
      </w:r>
    </w:p>
    <w:p w14:paraId="37CF86DC" w14:textId="77777777" w:rsidR="002E438E" w:rsidRDefault="002E438E"/>
    <w:sectPr w:rsidR="002E43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38E"/>
    <w:rsid w:val="00326F90"/>
    <w:rsid w:val="0091533F"/>
    <w:rsid w:val="00AA1D8D"/>
    <w:rsid w:val="00B47730"/>
    <w:rsid w:val="00CB0664"/>
    <w:rsid w:val="00D144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FEC38"/>
  <w14:defaultImageDpi w14:val="300"/>
  <w15:docId w15:val="{9BFC2ADA-80C5-4C20-874A-C5FE6AFF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Ковалевский</cp:lastModifiedBy>
  <cp:revision>2</cp:revision>
  <dcterms:created xsi:type="dcterms:W3CDTF">2025-06-06T11:37:00Z</dcterms:created>
  <dcterms:modified xsi:type="dcterms:W3CDTF">2025-06-06T11:37:00Z</dcterms:modified>
  <cp:category/>
</cp:coreProperties>
</file>